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Solar System – Summary Notes</w:t>
      </w:r>
    </w:p>
    <w:p>
      <w:pPr>
        <w:pStyle w:val="Heading2"/>
      </w:pPr>
      <w:r>
        <w:t>🌞 The Sun</w:t>
      </w:r>
    </w:p>
    <w:p>
      <w:r>
        <w:t>- The Sun is the closest star to Earth and the main source of light and heat.</w:t>
        <w:br/>
        <w:t>- It is a huge sphere of hot gases, about 100 times wider than Earth.</w:t>
        <w:br/>
        <w:t>- Its energy is essential for life — driving seasons, climate, weather, and the water cycle.</w:t>
        <w:br/>
        <w:t>- The Sun appears larger than other stars because it is much closer.</w:t>
      </w:r>
    </w:p>
    <w:p>
      <w:pPr>
        <w:pStyle w:val="Heading2"/>
      </w:pPr>
      <w:r>
        <w:t>🪐 What is a Planet?</w:t>
      </w:r>
    </w:p>
    <w:p>
      <w:r>
        <w:t>- A planet is a large, nearly spherical object that revolves around the Sun.</w:t>
        <w:br/>
        <w:t>- Earth is one of these planets.</w:t>
        <w:br/>
        <w:t>- Planets rotate on their own axis and revolve around the Sun (1 revolution ≈ 1 year).</w:t>
        <w:br/>
        <w:t>- The distance between Earth and Sun is about 150 million km (1 astronomical unit or AU).</w:t>
      </w:r>
    </w:p>
    <w:p>
      <w:pPr>
        <w:pStyle w:val="Heading2"/>
      </w:pPr>
      <w:r>
        <w:t>🌍 Inner vs Outer Planets</w:t>
      </w:r>
    </w:p>
    <w:p>
      <w:r>
        <w:t>Inner Planets (Rocky &amp; Smaller):</w:t>
      </w:r>
    </w:p>
    <w:p>
      <w:r>
        <w:t>1. Mercury</w:t>
        <w:br/>
        <w:t>2. Venus</w:t>
        <w:br/>
        <w:t>3. Earth</w:t>
        <w:br/>
        <w:t>4. Mars</w:t>
      </w:r>
    </w:p>
    <w:p>
      <w:r>
        <w:t>Outer Planets (Gaseous Giants):</w:t>
      </w:r>
    </w:p>
    <w:p>
      <w:r>
        <w:t>5. Jupiter</w:t>
        <w:br/>
        <w:t>6. Saturn</w:t>
        <w:br/>
        <w:t>7. Uranus</w:t>
        <w:br/>
        <w:t>8. Neptune</w:t>
      </w:r>
    </w:p>
    <w:p>
      <w:pPr>
        <w:pStyle w:val="Heading2"/>
      </w:pPr>
      <w:r>
        <w:t>✨ Special Planet Facts</w:t>
      </w:r>
    </w:p>
    <w:p>
      <w:r>
        <w:t>- Venus: Brightest object after Sun and Moon. Known as Morning/Evening Star.</w:t>
        <w:br/>
        <w:t>- Mars: Called the Red Planet due to its reddish soil.</w:t>
        <w:br/>
        <w:t>- Earth: Appears blue from space due to abundant water.</w:t>
        <w:br/>
        <w:t>- Pluto: Formerly a planet, now a dwarf planet according to IAU.</w:t>
      </w:r>
    </w:p>
    <w:p>
      <w:pPr>
        <w:pStyle w:val="Heading2"/>
      </w:pPr>
      <w:r>
        <w:t>🔭 Observing Planets</w:t>
      </w:r>
    </w:p>
    <w:p>
      <w:r>
        <w:t>- Planets appear as bright dots and do not twinkle like stars.</w:t>
        <w:br/>
        <w:t>- Venus, Mars, Jupiter, and Saturn can be seen with the naked eye.</w:t>
        <w:br/>
        <w:t>- Telescopes or binoculars provide a better view of these planets.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